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Project Report </w:t>
        <w:br/>
        <w:t xml:space="preserve">On </w:t>
        <w:br/>
        <w:t xml:space="preserve">Beauty Discussion </w:t>
        <w:br/>
        <w:t xml:space="preserve"> </w:t>
        <w:br/>
        <w:t xml:space="preserve">Created By </w:t>
        <w:br/>
        <w:t xml:space="preserve">KRINA R. FATANIYA </w:t>
        <w:br/>
        <w:t xml:space="preserve">BSCIT-5 </w:t>
        <w:br/>
        <w:t xml:space="preserve"> </w:t>
        <w:br/>
        <w:t xml:space="preserve"> </w:t>
        <w:br/>
        <w:t xml:space="preserve">Under The Guidance of </w:t>
        <w:br/>
        <w:t xml:space="preserve">PROF. KISHORSINH VALA </w:t>
        <w:br/>
        <w:t xml:space="preserve"> </w:t>
        <w:br/>
        <w:t xml:space="preserve">                           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Submitted To </w:t>
        <w:br/>
        <w:t xml:space="preserve">SAURASTRA UNIVERSITY </w:t>
        <w:br/>
        <w:t xml:space="preserve">For Academic Year </w:t>
        <w:br/>
        <w:t>2025-26</w:t>
        <w:br/>
      </w:r>
    </w:p>
    <w:p>
      <w:r>
        <w:t xml:space="preserve"> PROJECT REPORT </w:t>
        <w:br/>
      </w:r>
    </w:p>
    <w:p>
      <w:r>
        <w:t xml:space="preserve"> </w:t>
        <w:br/>
        <w:t xml:space="preserve"> </w:t>
        <w:br/>
        <w:t xml:space="preserve"> </w:t>
        <w:br/>
        <w:t xml:space="preserve">Acknowledgement </w:t>
        <w:br/>
        <w:t xml:space="preserve"> </w:t>
        <w:br/>
        <w:t xml:space="preserve">The project on BEAUTY DISCUSSION is developed in PHP </w:t>
        <w:br/>
        <w:t xml:space="preserve">Language a GEETANJALI COLLEGE OF COMPUTER SCIENCE &amp; </w:t>
        <w:br/>
        <w:t xml:space="preserve">COMMERCE. </w:t>
        <w:br/>
        <w:t xml:space="preserve"> </w:t>
        <w:br/>
        <w:t xml:space="preserve"> </w:t>
        <w:br/>
        <w:t xml:space="preserve">I would like to acknowledge that my project has been </w:t>
        <w:br/>
        <w:t xml:space="preserve">completed and I am ensuring that, in this accomplishment, I </w:t>
        <w:br/>
        <w:t xml:space="preserve">would like to express my special gratitude to all myteachers and </w:t>
        <w:br/>
        <w:t xml:space="preserve">specially to PROF. KISHORSINH VALA without their guidance </w:t>
        <w:br/>
        <w:t>and feedback it is not possible to complete this assignment.</w:t>
        <w:br/>
        <w:t xml:space="preserve"> PROJECT REPORT </w:t>
        <w:br/>
      </w:r>
    </w:p>
    <w:p>
      <w:r>
        <w:t xml:space="preserve"> </w:t>
        <w:br/>
        <w:t xml:space="preserve"> </w:t>
        <w:br/>
        <w:t xml:space="preserve"> </w:t>
        <w:br/>
        <w:t xml:space="preserve">Index </w:t>
        <w:br/>
        <w:t xml:space="preserve"> </w:t>
        <w:br/>
        <w:t xml:space="preserve"> </w:t>
        <w:br/>
        <w:t xml:space="preserve"> </w:t>
        <w:br/>
        <w:t xml:space="preserve">⮚ Introduction </w:t>
        <w:br/>
        <w:t xml:space="preserve">● Abstract </w:t>
        <w:br/>
        <w:t xml:space="preserve">1 </w:t>
        <w:br/>
        <w:t xml:space="preserve">● Purpose </w:t>
        <w:br/>
        <w:t xml:space="preserve">1 </w:t>
        <w:br/>
        <w:t xml:space="preserve">⮚ Project Profile </w:t>
        <w:br/>
        <w:t xml:space="preserve">2 </w:t>
        <w:br/>
        <w:t xml:space="preserve">⮚ SDLC process model </w:t>
        <w:br/>
        <w:t xml:space="preserve">3 </w:t>
        <w:br/>
        <w:t xml:space="preserve">⮚ Software Resources </w:t>
        <w:br/>
        <w:t xml:space="preserve">5 </w:t>
        <w:br/>
        <w:t xml:space="preserve">⮚ List of Modules </w:t>
        <w:br/>
        <w:t xml:space="preserve">5 </w:t>
        <w:br/>
        <w:t xml:space="preserve">⮚ Data Dictionary </w:t>
        <w:br/>
        <w:t xml:space="preserve">6 </w:t>
        <w:br/>
        <w:t xml:space="preserve">⮚ DFD </w:t>
        <w:br/>
        <w:t xml:space="preserve">8 </w:t>
        <w:br/>
        <w:t xml:space="preserve">•Context Diagram </w:t>
        <w:br/>
        <w:t xml:space="preserve">8 </w:t>
        <w:br/>
        <w:t xml:space="preserve">• Level 1 Diagram </w:t>
        <w:br/>
        <w:t xml:space="preserve">9 </w:t>
        <w:br/>
        <w:t xml:space="preserve">⮚ E-R Diagram </w:t>
        <w:br/>
        <w:t xml:space="preserve">10 </w:t>
        <w:br/>
        <w:t xml:space="preserve">⮚ Use Case Diagram </w:t>
        <w:br/>
        <w:t xml:space="preserve">                      11 </w:t>
        <w:br/>
        <w:t xml:space="preserve">⮚ Testing – Test cases </w:t>
        <w:br/>
        <w:t xml:space="preserve">12 </w:t>
        <w:br/>
        <w:t xml:space="preserve">⮚ Snapshots </w:t>
        <w:br/>
        <w:t xml:space="preserve">16 </w:t>
        <w:br/>
        <w:t xml:space="preserve">⮚ Limitations </w:t>
        <w:br/>
        <w:t xml:space="preserve">29 </w:t>
        <w:br/>
        <w:t xml:space="preserve">⮚ Future Enhancement </w:t>
        <w:br/>
        <w:t xml:space="preserve">30 </w:t>
        <w:br/>
        <w:t xml:space="preserve">⮚ Conclusion </w:t>
        <w:br/>
        <w:t xml:space="preserve">31 </w:t>
        <w:br/>
        <w:t xml:space="preserve">⮚ Webliography </w:t>
        <w:br/>
        <w:t>32</w:t>
        <w:br/>
        <w:t xml:space="preserve"> PROJECT REPORT </w:t>
        <w:br/>
        <w:t xml:space="preserve"> </w:t>
        <w:br/>
        <w:t xml:space="preserve">PERTICULARS </w:t>
        <w:br/>
        <w:t xml:space="preserve">PAGE </w:t>
        <w:br/>
        <w:t xml:space="preserve">NO </w:t>
        <w:br/>
      </w:r>
    </w:p>
    <w:p>
      <w:r>
        <w:t xml:space="preserve"> </w:t>
        <w:br/>
        <w:t xml:space="preserve">PROJECT REPORT </w:t>
        <w:br/>
        <w:t xml:space="preserve"> </w:t>
        <w:br/>
        <w:t xml:space="preserve"> </w:t>
        <w:br/>
        <w:t xml:space="preserve">INTRODUCTION </w:t>
        <w:br/>
        <w:t xml:space="preserve"> </w:t>
        <w:br/>
        <w:t xml:space="preserve">Abstract </w:t>
        <w:br/>
        <w:t xml:space="preserve">Beauty Discussion is an online beauty-parlour </w:t>
        <w:br/>
        <w:t xml:space="preserve">management system that allows customers to view </w:t>
        <w:br/>
        <w:t xml:space="preserve">services, book appointments; administrator can add </w:t>
        <w:br/>
        <w:t xml:space="preserve">services, offers and manage users. The project also </w:t>
        <w:br/>
        <w:t xml:space="preserve">provides authentication (login / sign-up). </w:t>
        <w:br/>
        <w:t xml:space="preserve"> </w:t>
        <w:br/>
        <w:t xml:space="preserve"> </w:t>
        <w:br/>
        <w:t xml:space="preserve"> </w:t>
        <w:br/>
        <w:t xml:space="preserve">Purpose </w:t>
        <w:br/>
        <w:t xml:space="preserve">● Replace manual telephone booking and online booking. </w:t>
        <w:br/>
        <w:t xml:space="preserve">● </w:t>
        <w:br/>
        <w:t xml:space="preserve">Centralize Data Management Store customer details, </w:t>
        <w:br/>
        <w:t xml:space="preserve">appointment history in one secure, searchable database. </w:t>
        <w:br/>
        <w:t xml:space="preserve">● </w:t>
        <w:br/>
        <w:t xml:space="preserve">Provide salon administrators with tools to manage </w:t>
        <w:br/>
        <w:t xml:space="preserve">services, bookings. </w:t>
        <w:br/>
        <w:t xml:space="preserve">● </w:t>
        <w:br/>
        <w:t xml:space="preserve">Display available beauty services with prices. </w:t>
        <w:br/>
        <w:t xml:space="preserve">● </w:t>
        <w:br/>
        <w:t xml:space="preserve">A secure user authentication system (login/sign-up)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Page | 1 </w:t>
        <w:br/>
        <w:t>Created By Krina fataniya</w:t>
        <w:br/>
      </w:r>
    </w:p>
    <w:p>
      <w:r>
        <w:t xml:space="preserve"> </w:t>
        <w:br/>
        <w:t xml:space="preserve"> </w:t>
        <w:br/>
        <w:t xml:space="preserve"> </w:t>
        <w:br/>
        <w:t xml:space="preserve">Project Profile </w:t>
        <w:br/>
        <w:t xml:space="preserve"> </w:t>
        <w:br/>
        <w:t xml:space="preserve">Project Title: </w:t>
        <w:br/>
        <w:t xml:space="preserve">Beauty Discussion </w:t>
        <w:br/>
        <w:t xml:space="preserve">Development Software: </w:t>
        <w:br/>
        <w:t xml:space="preserve"> Visual Studio </w:t>
        <w:br/>
        <w:t xml:space="preserve">Front End Tool: </w:t>
        <w:br/>
        <w:t xml:space="preserve">  Html,css,js, </w:t>
        <w:br/>
        <w:t xml:space="preserve">Back End Tool: </w:t>
        <w:br/>
        <w:t xml:space="preserve">PHP </w:t>
        <w:br/>
        <w:t xml:space="preserve">Academic Year: </w:t>
        <w:br/>
        <w:t xml:space="preserve">2025-26 </w:t>
        <w:br/>
        <w:t xml:space="preserve">Developed By: </w:t>
        <w:br/>
        <w:t xml:space="preserve">KRINA R. FATANIYA </w:t>
        <w:br/>
        <w:t xml:space="preserve">Submitted To: </w:t>
        <w:br/>
        <w:t xml:space="preserve">GEETANJALI COLLEGE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PROJECT REPORT </w:t>
        <w:br/>
        <w:t xml:space="preserve"> Page | 2 </w:t>
        <w:br/>
        <w:t xml:space="preserve">Created By Krina fataniya </w:t>
        <w:br/>
      </w:r>
    </w:p>
    <w:p>
      <w:r>
        <w:t xml:space="preserve"> </w:t>
        <w:br/>
        <w:t xml:space="preserve">Process Model </w:t>
        <w:br/>
        <w:t xml:space="preserve">The process model used in our project “beauty Management </w:t>
        <w:br/>
        <w:t xml:space="preserve">Booking System” is the Waterfall Model. </w:t>
        <w:br/>
        <w:t xml:space="preserve">⮚ The Waterfall Model </w:t>
        <w:br/>
        <w:t xml:space="preserve">Our project “Beauty Discussion – An Online Appointment </w:t>
        <w:br/>
        <w:t xml:space="preserve">System” follows the Waterfall Model. </w:t>
        <w:br/>
        <w:t xml:space="preserve"> </w:t>
        <w:br/>
        <w:t xml:space="preserve">The Waterfall Model is a sequential design process </w:t>
        <w:br/>
        <w:t xml:space="preserve">widely used in software engineering. In this model, the </w:t>
        <w:br/>
        <w:t xml:space="preserve">development process is divided into distinct phases, and </w:t>
        <w:br/>
        <w:t xml:space="preserve">each phase must be completed before moving to the next. </w:t>
        <w:br/>
        <w:t xml:space="preserve">This ensures a clear, structured, and systematic flow of </w:t>
        <w:br/>
        <w:t xml:space="preserve">activities.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Reasons for using the Waterfall Model in </w:t>
        <w:br/>
        <w:t xml:space="preserve">our software development cycle: </w:t>
        <w:br/>
        <w:t xml:space="preserve">● The requirements of our project are well-known </w:t>
        <w:br/>
        <w:t xml:space="preserve">and clearly defined. </w:t>
        <w:br/>
        <w:t xml:space="preserve">● The product definition is stable. </w:t>
        <w:br/>
        <w:t xml:space="preserve">● The project scope and objectives are </w:t>
        <w:br/>
        <w:t xml:space="preserve">clearly understood </w:t>
        <w:br/>
        <w:t xml:space="preserve"> </w:t>
        <w:br/>
        <w:t xml:space="preserve"> </w:t>
        <w:br/>
        <w:t xml:space="preserve"> PROJECT REPORT </w:t>
        <w:br/>
        <w:t xml:space="preserve"> Page | 3 </w:t>
        <w:br/>
        <w:t xml:space="preserve">Created By Krina fataniya </w:t>
        <w:br/>
      </w:r>
    </w:p>
    <w:p>
      <w:r>
        <w:t xml:space="preserve"> </w:t>
        <w:br/>
        <w:t xml:space="preserve">PROJECT REPORT </w:t>
        <w:br/>
        <w:t xml:space="preserve"> </w:t>
        <w:br/>
        <w:t xml:space="preserve"> </w:t>
        <w:br/>
        <w:t xml:space="preserve">Advantages of the Waterfall Model </w:t>
        <w:br/>
        <w:t xml:space="preserve">● The model is simple, easy to understand, and </w:t>
        <w:br/>
        <w:t xml:space="preserve">easy to use. In this model, phases are </w:t>
        <w:br/>
        <w:t xml:space="preserve">completed one at a time and do not overlap. </w:t>
        <w:br/>
        <w:t xml:space="preserve">● The Waterfall Model works well for smaller </w:t>
        <w:br/>
        <w:t xml:space="preserve">projects where the sequence of activities is </w:t>
        <w:br/>
        <w:t xml:space="preserve">clearly defined. </w:t>
        <w:br/>
        <w:t xml:space="preserve">● It ensures that each phase is properly </w:t>
        <w:br/>
        <w:t xml:space="preserve">completed before moving to the next, which </w:t>
        <w:br/>
        <w:t xml:space="preserve">makes the process more structured. </w:t>
        <w:br/>
        <w:t xml:space="preserve">● This model is well-suited for projects with well- </w:t>
        <w:br/>
        <w:t xml:space="preserve">defined </w:t>
        <w:br/>
        <w:t xml:space="preserve">requirements, </w:t>
        <w:br/>
        <w:t xml:space="preserve">like </w:t>
        <w:br/>
        <w:t xml:space="preserve">our </w:t>
        <w:br/>
        <w:t xml:space="preserve">“Beauty </w:t>
        <w:br/>
        <w:t xml:space="preserve">Discussion” system, ensuring clarity in the </w:t>
        <w:br/>
        <w:t xml:space="preserve">appointment system with minimal changes </w:t>
        <w:br/>
        <w:t xml:space="preserve">needed.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Page | 4 </w:t>
        <w:br/>
        <w:t>Created By Krina fataniya</w:t>
        <w:br/>
      </w:r>
    </w:p>
    <w:p>
      <w:r>
        <w:t xml:space="preserve"> </w:t>
        <w:br/>
        <w:t xml:space="preserve"> </w:t>
        <w:br/>
        <w:t xml:space="preserve"> </w:t>
        <w:br/>
        <w:t xml:space="preserve">Software Resources : </w:t>
        <w:br/>
        <w:t xml:space="preserve">Frontend Design Tools: HTML, CSS, JavaScript </w:t>
        <w:br/>
        <w:t xml:space="preserve">(Bootstrap 4) </w:t>
        <w:br/>
        <w:t xml:space="preserve">Backend Design: MySQL </w:t>
        <w:br/>
        <w:t xml:space="preserve">Code-Behind Language: PHP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Functionality: </w:t>
        <w:br/>
        <w:t xml:space="preserve">● Login / – </w:t>
        <w:br/>
        <w:t xml:space="preserve">● Register New Student Details </w:t>
        <w:br/>
        <w:t xml:space="preserve">● Book Attendance </w:t>
        <w:br/>
        <w:t xml:space="preserve">● Cancel / View My Appointments </w:t>
        <w:br/>
        <w:t xml:space="preserve">● Manage Services </w:t>
        <w:br/>
        <w:t xml:space="preserve">● View All Appointments (Admin)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List of Modules: </w:t>
        <w:br/>
        <w:t xml:space="preserve">● Login Module </w:t>
        <w:br/>
        <w:t xml:space="preserve">● Student Module </w:t>
        <w:br/>
        <w:t xml:space="preserve">● Signup Module </w:t>
        <w:br/>
        <w:t xml:space="preserve">● Appointment Module </w:t>
        <w:br/>
        <w:t xml:space="preserve">● Admin Dashboard Module </w:t>
        <w:br/>
        <w:t>● Services Module</w:t>
        <w:br/>
        <w:t xml:space="preserve"> PROJECT REPORT </w:t>
        <w:br/>
        <w:t xml:space="preserve"> Page | 5 </w:t>
        <w:br/>
        <w:t xml:space="preserve">Created By Krina fataniya </w:t>
        <w:br/>
      </w:r>
    </w:p>
    <w:p>
      <w:r>
        <w:t xml:space="preserve"> </w:t>
        <w:br/>
        <w:t xml:space="preserve">Data Dictionary </w:t>
        <w:br/>
        <w:t xml:space="preserve"> </w:t>
        <w:br/>
        <w:t xml:space="preserve">User signup table </w:t>
        <w:br/>
        <w:t xml:space="preserve"> </w:t>
        <w:br/>
        <w:t xml:space="preserve">columns </w:t>
        <w:br/>
        <w:t xml:space="preserve">Datatype </w:t>
        <w:br/>
        <w:t xml:space="preserve">Constraints </w:t>
        <w:br/>
        <w:t xml:space="preserve">Id </w:t>
        <w:br/>
        <w:t xml:space="preserve">Int </w:t>
        <w:br/>
        <w:t xml:space="preserve">Primary key </w:t>
        <w:br/>
        <w:t xml:space="preserve">Username </w:t>
        <w:br/>
        <w:t xml:space="preserve">Varchar(200) </w:t>
        <w:br/>
        <w:t xml:space="preserve">- </w:t>
        <w:br/>
        <w:t xml:space="preserve">Email </w:t>
        <w:br/>
        <w:t xml:space="preserve">Varchar(200) </w:t>
        <w:br/>
        <w:t xml:space="preserve">- </w:t>
        <w:br/>
        <w:t xml:space="preserve">Password </w:t>
        <w:br/>
        <w:t xml:space="preserve">Varchar(200) </w:t>
        <w:br/>
        <w:t xml:space="preserve">- </w:t>
        <w:br/>
        <w:t xml:space="preserve">Address </w:t>
        <w:br/>
        <w:t xml:space="preserve">Varchar(200) </w:t>
        <w:br/>
        <w:t xml:space="preserve">- </w:t>
        <w:br/>
        <w:t xml:space="preserve"> </w:t>
        <w:br/>
        <w:t xml:space="preserve"> </w:t>
        <w:br/>
        <w:t xml:space="preserve">User login table </w:t>
        <w:br/>
        <w:t xml:space="preserve"> </w:t>
        <w:br/>
        <w:t xml:space="preserve"> </w:t>
        <w:br/>
        <w:t xml:space="preserve">columns </w:t>
        <w:br/>
        <w:t xml:space="preserve">Datatype </w:t>
        <w:br/>
        <w:t xml:space="preserve">Constraints </w:t>
        <w:br/>
        <w:t xml:space="preserve">Id </w:t>
        <w:br/>
        <w:t xml:space="preserve">Int </w:t>
        <w:br/>
        <w:t xml:space="preserve">Primary key </w:t>
        <w:br/>
        <w:t xml:space="preserve">Username </w:t>
        <w:br/>
        <w:t xml:space="preserve">Varchar(200) </w:t>
        <w:br/>
        <w:t xml:space="preserve">- </w:t>
        <w:br/>
        <w:t xml:space="preserve">Email </w:t>
        <w:br/>
        <w:t xml:space="preserve">Varchar(200)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Contact-form table </w:t>
        <w:br/>
        <w:t xml:space="preserve"> </w:t>
        <w:br/>
        <w:t xml:space="preserve"> </w:t>
        <w:br/>
        <w:t xml:space="preserve"> </w:t>
        <w:br/>
        <w:t xml:space="preserve">columns </w:t>
        <w:br/>
        <w:t xml:space="preserve">Datatype </w:t>
        <w:br/>
        <w:t xml:space="preserve">Constraints </w:t>
        <w:br/>
        <w:t xml:space="preserve">Id </w:t>
        <w:br/>
        <w:t xml:space="preserve">Int </w:t>
        <w:br/>
        <w:t xml:space="preserve">Primary key </w:t>
        <w:br/>
        <w:t xml:space="preserve">Name </w:t>
        <w:br/>
        <w:t xml:space="preserve">Varchar(200) </w:t>
        <w:br/>
        <w:t xml:space="preserve">- </w:t>
        <w:br/>
        <w:t xml:space="preserve">Email </w:t>
        <w:br/>
        <w:t xml:space="preserve">Varchar(200) </w:t>
        <w:br/>
        <w:t xml:space="preserve">- </w:t>
        <w:br/>
        <w:t xml:space="preserve">Subject </w:t>
        <w:br/>
        <w:t xml:space="preserve">Text </w:t>
        <w:br/>
        <w:t xml:space="preserve">- </w:t>
        <w:br/>
        <w:t xml:space="preserve">Message </w:t>
        <w:br/>
        <w:t xml:space="preserve">Text </w:t>
        <w:br/>
        <w:t xml:space="preserve">- </w:t>
        <w:br/>
        <w:t xml:space="preserve"> </w:t>
        <w:br/>
        <w:t xml:space="preserve"> </w:t>
        <w:br/>
        <w:t xml:space="preserve"> PROJECT REPORT </w:t>
        <w:br/>
        <w:t xml:space="preserve">  Page | 6 </w:t>
        <w:br/>
        <w:t xml:space="preserve">Created By Krina fataniya 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Appointment table </w:t>
        <w:br/>
        <w:t xml:space="preserve"> </w:t>
        <w:br/>
        <w:t xml:space="preserve"> </w:t>
        <w:br/>
        <w:t xml:space="preserve"> </w:t>
        <w:br/>
        <w:t xml:space="preserve">columns </w:t>
        <w:br/>
        <w:t xml:space="preserve">Datatype </w:t>
        <w:br/>
        <w:t xml:space="preserve">Constraints </w:t>
        <w:br/>
        <w:t xml:space="preserve">Id </w:t>
        <w:br/>
        <w:t xml:space="preserve">Int </w:t>
        <w:br/>
        <w:t xml:space="preserve">Primary key </w:t>
        <w:br/>
        <w:t xml:space="preserve">Firstname </w:t>
        <w:br/>
        <w:t xml:space="preserve">Varchar(200) </w:t>
        <w:br/>
        <w:t xml:space="preserve">- </w:t>
        <w:br/>
        <w:t xml:space="preserve">Lastname </w:t>
        <w:br/>
        <w:t xml:space="preserve">Varchar(200) </w:t>
        <w:br/>
        <w:t xml:space="preserve">- </w:t>
        <w:br/>
        <w:t xml:space="preserve">Data </w:t>
        <w:br/>
        <w:t xml:space="preserve">data </w:t>
        <w:br/>
        <w:t xml:space="preserve">- </w:t>
        <w:br/>
        <w:t xml:space="preserve">Phone </w:t>
        <w:br/>
        <w:t xml:space="preserve">int </w:t>
        <w:br/>
        <w:t xml:space="preserve">- </w:t>
        <w:br/>
        <w:t xml:space="preserve">Message </w:t>
        <w:br/>
        <w:t xml:space="preserve">Varchar(200) </w:t>
        <w:br/>
        <w:t xml:space="preserve">- </w:t>
        <w:br/>
        <w:t xml:space="preserve">Time_slot </w:t>
        <w:br/>
        <w:t xml:space="preserve">Varchar(100) </w:t>
        <w:br/>
        <w:t xml:space="preserve">- </w:t>
        <w:br/>
        <w:t xml:space="preserve">User_id </w:t>
        <w:br/>
        <w:t xml:space="preserve">int </w:t>
        <w:br/>
        <w:t xml:space="preserve">- </w:t>
        <w:br/>
        <w:t xml:space="preserve"> </w:t>
        <w:br/>
        <w:t xml:space="preserve"> </w:t>
        <w:br/>
        <w:t xml:space="preserve">Service table </w:t>
        <w:br/>
        <w:t xml:space="preserve"> </w:t>
        <w:br/>
        <w:t xml:space="preserve"> </w:t>
        <w:br/>
        <w:t xml:space="preserve">columns </w:t>
        <w:br/>
        <w:t xml:space="preserve">Datatype </w:t>
        <w:br/>
        <w:t xml:space="preserve">Constraints </w:t>
        <w:br/>
        <w:t xml:space="preserve">Id </w:t>
        <w:br/>
        <w:t xml:space="preserve">Int </w:t>
        <w:br/>
        <w:t xml:space="preserve">Primary key </w:t>
        <w:br/>
        <w:t xml:space="preserve">Name </w:t>
        <w:br/>
        <w:t xml:space="preserve">Varchar(200) </w:t>
        <w:br/>
        <w:t xml:space="preserve">- </w:t>
        <w:br/>
        <w:t xml:space="preserve">Price </w:t>
        <w:br/>
        <w:t xml:space="preserve">Decimal(10,2) </w:t>
        <w:br/>
        <w:t xml:space="preserve">-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PROJECT REPORT </w:t>
        <w:br/>
        <w:t xml:space="preserve"> Page | 7 </w:t>
        <w:br/>
        <w:t xml:space="preserve">Created By Krina fataniya </w:t>
        <w:br/>
      </w:r>
    </w:p>
    <w:p>
      <w:r>
        <w:t xml:space="preserve"> </w:t>
        <w:br/>
        <w:t xml:space="preserve"> </w:t>
        <w:br/>
        <w:t xml:space="preserve">DFD [Data Flow Diagram] </w:t>
        <w:br/>
        <w:t xml:space="preserve"> </w:t>
        <w:br/>
        <w:t xml:space="preserve">Data flow diagram symbol </w:t>
        <w:br/>
        <w:t xml:space="preserve"> </w:t>
        <w:br/>
        <w:t xml:space="preserve">Symbol </w:t>
        <w:br/>
        <w:t xml:space="preserve">Description </w:t>
        <w:br/>
        <w:t xml:space="preserve"> </w:t>
        <w:br/>
        <w:t xml:space="preserve">Data Flow – Data flow are pipelines through </w:t>
        <w:br/>
        <w:t xml:space="preserve">the packets of information flow. </w:t>
        <w:br/>
        <w:t xml:space="preserve"> </w:t>
        <w:br/>
        <w:t xml:space="preserve">Process : A Process or task performed by the </w:t>
        <w:br/>
        <w:t xml:space="preserve">system. </w:t>
        <w:br/>
        <w:t xml:space="preserve"> </w:t>
        <w:br/>
        <w:t xml:space="preserve">Entity : Entity are object of the system. A </w:t>
        <w:br/>
        <w:t xml:space="preserve">source or destination data of a system. </w:t>
        <w:br/>
        <w:t xml:space="preserve"> </w:t>
        <w:br/>
        <w:t xml:space="preserve">Data Store : A place where data to be stored </w:t>
        <w:br/>
        <w:t xml:space="preserve"> </w:t>
        <w:br/>
        <w:t xml:space="preserve"> </w:t>
        <w:br/>
        <w:t xml:space="preserve">⮚ 0 level DFD (Context Diagram):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PROJECT REPORT </w:t>
        <w:br/>
        <w:t xml:space="preserve"> Page | 8 </w:t>
        <w:br/>
        <w:t xml:space="preserve">Created By Krina fataniya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⮚ Level 1 DFD 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PROJECT REPORT </w:t>
        <w:br/>
        <w:t xml:space="preserve"> Page | 9 </w:t>
        <w:br/>
        <w:t xml:space="preserve">Created By Krina fataniya </w:t>
        <w:br/>
      </w:r>
    </w:p>
    <w:p>
      <w:r>
        <w:t xml:space="preserve"> </w:t>
        <w:br/>
        <w:t xml:space="preserve">PROJECT REPORT </w:t>
        <w:br/>
        <w:t xml:space="preserve"> </w:t>
        <w:br/>
        <w:t xml:space="preserve">ERD [Entity Relationship Diagram]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Page | 10 </w:t>
        <w:br/>
        <w:t>Created By Krina fataniya</w:t>
        <w:br/>
      </w:r>
    </w:p>
    <w:p>
      <w:r>
        <w:t xml:space="preserve"> </w:t>
        <w:br/>
        <w:t xml:space="preserve"> </w:t>
        <w:br/>
        <w:t xml:space="preserve">Use Case Diagram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Page | 11 </w:t>
        <w:br/>
        <w:t xml:space="preserve">Created By Krina fataniya </w:t>
        <w:br/>
        <w:t xml:space="preserve"> PROJECT REPORT </w:t>
        <w:br/>
      </w:r>
    </w:p>
    <w:p>
      <w:r>
        <w:t xml:space="preserve"> </w:t>
        <w:br/>
        <w:t xml:space="preserve"> </w:t>
        <w:br/>
        <w:t xml:space="preserve">Test Cases </w:t>
        <w:br/>
        <w:t xml:space="preserve">The testing phase is essential to ensure that the </w:t>
        <w:br/>
        <w:t xml:space="preserve">developed software meets the defined user </w:t>
        <w:br/>
        <w:t xml:space="preserve">requirements. For the "Beauty Discussion" system, </w:t>
        <w:br/>
        <w:t xml:space="preserve">rigorous testing was conducted on key functionalities like </w:t>
        <w:br/>
        <w:t xml:space="preserve">user authentication and appointment booking. </w:t>
        <w:br/>
        <w:t xml:space="preserve"> </w:t>
        <w:br/>
        <w:t xml:space="preserve"> </w:t>
        <w:br/>
        <w:t xml:space="preserve">1. User Authentication (Login/Signup) Test Cases </w:t>
        <w:br/>
        <w:t xml:space="preserve"> </w:t>
        <w:br/>
        <w:t xml:space="preserve"> </w:t>
        <w:br/>
        <w:t xml:space="preserve"> </w:t>
        <w:br/>
        <w:t xml:space="preserve">Serial </w:t>
        <w:br/>
        <w:t xml:space="preserve">No. </w:t>
        <w:br/>
        <w:t xml:space="preserve">Conditio </w:t>
        <w:br/>
        <w:t xml:space="preserve">n to be </w:t>
        <w:br/>
        <w:t xml:space="preserve">Checked </w:t>
        <w:br/>
        <w:t xml:space="preserve">Test </w:t>
        <w:br/>
        <w:t xml:space="preserve">Data </w:t>
        <w:br/>
        <w:t xml:space="preserve">Expected </w:t>
        <w:br/>
        <w:t xml:space="preserve">Output </w:t>
        <w:br/>
        <w:t xml:space="preserve">Actual </w:t>
        <w:br/>
        <w:t xml:space="preserve">Output </w:t>
        <w:br/>
        <w:t xml:space="preserve">Remarks </w:t>
        <w:br/>
        <w:t xml:space="preserve"> </w:t>
        <w:br/>
        <w:t xml:space="preserve">1 </w:t>
        <w:br/>
        <w:t xml:space="preserve"> </w:t>
        <w:br/>
        <w:t xml:space="preserve">Required </w:t>
        <w:br/>
        <w:t xml:space="preserve">Fields </w:t>
        <w:br/>
        <w:t xml:space="preserve">Missing </w:t>
        <w:br/>
        <w:t xml:space="preserve"> </w:t>
        <w:br/>
        <w:t xml:space="preserve">Email/ </w:t>
        <w:br/>
        <w:t xml:space="preserve">password </w:t>
        <w:br/>
        <w:t xml:space="preserve">fields left </w:t>
        <w:br/>
        <w:t xml:space="preserve">blank. </w:t>
        <w:br/>
        <w:t xml:space="preserve"> </w:t>
        <w:br/>
        <w:t xml:space="preserve">User </w:t>
        <w:br/>
        <w:t xml:space="preserve">remains on </w:t>
        <w:br/>
        <w:t xml:space="preserve">login page. </w:t>
        <w:br/>
        <w:t xml:space="preserve"> </w:t>
        <w:br/>
        <w:t xml:space="preserve"> </w:t>
        <w:br/>
        <w:t xml:space="preserve">SUCCESSFUL </w:t>
        <w:br/>
        <w:t xml:space="preserve"> </w:t>
        <w:br/>
        <w:t xml:space="preserve"> </w:t>
        <w:br/>
        <w:t xml:space="preserve">PASSED </w:t>
        <w:br/>
        <w:t xml:space="preserve"> </w:t>
        <w:br/>
        <w:t xml:space="preserve">2 </w:t>
        <w:br/>
        <w:t xml:space="preserve"> </w:t>
        <w:br/>
        <w:t xml:space="preserve">Invalid </w:t>
        <w:br/>
        <w:t xml:space="preserve">Credentials </w:t>
        <w:br/>
        <w:t xml:space="preserve"> </w:t>
        <w:br/>
        <w:t xml:space="preserve">Registere </w:t>
        <w:br/>
        <w:t xml:space="preserve">d Email, </w:t>
        <w:br/>
        <w:t xml:space="preserve">Incorrect </w:t>
        <w:br/>
        <w:t xml:space="preserve">Password </w:t>
        <w:br/>
        <w:t xml:space="preserve"> </w:t>
        <w:br/>
        <w:t xml:space="preserve">Alert: </w:t>
        <w:br/>
        <w:t xml:space="preserve">"Invalid </w:t>
        <w:br/>
        <w:t xml:space="preserve">email or </w:t>
        <w:br/>
        <w:t xml:space="preserve">password.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</w:t>
        <w:br/>
        <w:t xml:space="preserve">3 </w:t>
        <w:br/>
        <w:t xml:space="preserve"> </w:t>
        <w:br/>
        <w:t xml:space="preserve">Successful </w:t>
        <w:br/>
        <w:t xml:space="preserve">Login </w:t>
        <w:br/>
        <w:t xml:space="preserve"> </w:t>
        <w:br/>
        <w:t xml:space="preserve">Registere </w:t>
        <w:br/>
        <w:t xml:space="preserve">d Email, </w:t>
        <w:br/>
        <w:t xml:space="preserve">Correct </w:t>
        <w:br/>
        <w:t xml:space="preserve">Password </w:t>
        <w:br/>
        <w:t xml:space="preserve"> </w:t>
        <w:br/>
        <w:t xml:space="preserve">User is </w:t>
        <w:br/>
        <w:t xml:space="preserve">redirected </w:t>
        <w:br/>
        <w:t xml:space="preserve">to their </w:t>
        <w:br/>
        <w:t xml:space="preserve">Dashboard </w:t>
        <w:br/>
        <w:t xml:space="preserve">/Home </w:t>
        <w:br/>
        <w:t xml:space="preserve">Page.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</w:t>
        <w:br/>
        <w:t xml:space="preserve">4 </w:t>
        <w:br/>
        <w:t xml:space="preserve"> </w:t>
        <w:br/>
        <w:t xml:space="preserve">New User </w:t>
        <w:br/>
        <w:t xml:space="preserve">Signup </w:t>
        <w:br/>
        <w:t xml:space="preserve"> </w:t>
        <w:br/>
        <w:t xml:space="preserve">Valid, </w:t>
        <w:br/>
        <w:t xml:space="preserve">unique </w:t>
        <w:br/>
        <w:t xml:space="preserve">data for </w:t>
        <w:br/>
        <w:t xml:space="preserve">Name, </w:t>
        <w:br/>
        <w:t xml:space="preserve">Email, </w:t>
        <w:br/>
        <w:t xml:space="preserve">Password </w:t>
        <w:br/>
        <w:t xml:space="preserve"> </w:t>
        <w:br/>
        <w:t xml:space="preserve">New user </w:t>
        <w:br/>
        <w:t xml:space="preserve">account </w:t>
        <w:br/>
        <w:t xml:space="preserve">created in </w:t>
        <w:br/>
        <w:t xml:space="preserve">D1 (USERS </w:t>
        <w:br/>
        <w:t xml:space="preserve">table).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Page | 12 </w:t>
        <w:br/>
        <w:t xml:space="preserve">Created By Krina fataniya </w:t>
        <w:br/>
        <w:t xml:space="preserve"> PROJECT REPORT </w:t>
        <w:br/>
      </w:r>
    </w:p>
    <w:p>
      <w:r>
        <w:t xml:space="preserve"> </w:t>
        <w:br/>
        <w:t xml:space="preserve"> </w:t>
        <w:br/>
        <w:t xml:space="preserve"> </w:t>
        <w:br/>
        <w:t xml:space="preserve">2. Appointment booking Test Cases </w:t>
        <w:br/>
        <w:t xml:space="preserve"> </w:t>
        <w:br/>
        <w:t xml:space="preserve"> </w:t>
        <w:br/>
        <w:t xml:space="preserve"> </w:t>
        <w:br/>
        <w:t xml:space="preserve">Serial </w:t>
        <w:br/>
        <w:t xml:space="preserve">No. </w:t>
        <w:br/>
        <w:t xml:space="preserve">Conditio </w:t>
        <w:br/>
        <w:t xml:space="preserve">n to be </w:t>
        <w:br/>
        <w:t xml:space="preserve">Checked </w:t>
        <w:br/>
        <w:t xml:space="preserve">Test </w:t>
        <w:br/>
        <w:t xml:space="preserve">Data </w:t>
        <w:br/>
        <w:t xml:space="preserve">Expected </w:t>
        <w:br/>
        <w:t xml:space="preserve">Output </w:t>
        <w:br/>
        <w:t xml:space="preserve">Actual </w:t>
        <w:br/>
        <w:t xml:space="preserve">Output </w:t>
        <w:br/>
        <w:t xml:space="preserve">Remarks </w:t>
        <w:br/>
        <w:t xml:space="preserve"> </w:t>
        <w:br/>
        <w:t xml:space="preserve">1 </w:t>
        <w:br/>
        <w:t xml:space="preserve"> </w:t>
        <w:br/>
        <w:t xml:space="preserve">Successful </w:t>
        <w:br/>
        <w:t xml:space="preserve">Booking </w:t>
        <w:br/>
        <w:t xml:space="preserve"> </w:t>
        <w:br/>
        <w:t xml:space="preserve">Valid </w:t>
        <w:br/>
        <w:t xml:space="preserve">Service, </w:t>
        <w:br/>
        <w:t xml:space="preserve">Future </w:t>
        <w:br/>
        <w:t xml:space="preserve">Date, </w:t>
        <w:br/>
        <w:t xml:space="preserve">Available </w:t>
        <w:br/>
        <w:t xml:space="preserve">Time </w:t>
        <w:br/>
        <w:t xml:space="preserve">Slot. </w:t>
        <w:br/>
        <w:t xml:space="preserve"> </w:t>
        <w:br/>
        <w:t xml:space="preserve">Booking </w:t>
        <w:br/>
        <w:t xml:space="preserve">Confirmati </w:t>
        <w:br/>
        <w:t xml:space="preserve">on </w:t>
        <w:br/>
        <w:t xml:space="preserve">message. </w:t>
        <w:br/>
        <w:t xml:space="preserve">Record </w:t>
        <w:br/>
        <w:t xml:space="preserve">saved to </w:t>
        <w:br/>
        <w:t xml:space="preserve">D3 </w:t>
        <w:br/>
        <w:t xml:space="preserve">(APPOINT </w:t>
        <w:br/>
        <w:t xml:space="preserve">MENTS </w:t>
        <w:br/>
        <w:t xml:space="preserve">table). </w:t>
        <w:br/>
        <w:t xml:space="preserve"> </w:t>
        <w:br/>
        <w:t xml:space="preserve"> </w:t>
        <w:br/>
        <w:t xml:space="preserve">SUCCESSFUL </w:t>
        <w:br/>
        <w:t xml:space="preserve"> </w:t>
        <w:br/>
        <w:t xml:space="preserve"> </w:t>
        <w:br/>
        <w:t xml:space="preserve">PASSED </w:t>
        <w:br/>
        <w:t xml:space="preserve"> </w:t>
        <w:br/>
        <w:t xml:space="preserve">2 </w:t>
        <w:br/>
        <w:t xml:space="preserve"> </w:t>
        <w:br/>
        <w:t xml:space="preserve">Date </w:t>
        <w:br/>
        <w:t xml:space="preserve">Selection </w:t>
        <w:br/>
        <w:t xml:space="preserve"> </w:t>
        <w:br/>
        <w:t xml:space="preserve">Service, </w:t>
        <w:br/>
        <w:t xml:space="preserve">Available </w:t>
        <w:br/>
        <w:t xml:space="preserve">Time </w:t>
        <w:br/>
        <w:t xml:space="preserve">Slot. </w:t>
        <w:br/>
        <w:t xml:space="preserve"> </w:t>
        <w:br/>
        <w:t xml:space="preserve">Error: "This </w:t>
        <w:br/>
        <w:t xml:space="preserve">time slot is </w:t>
        <w:br/>
        <w:t xml:space="preserve">already </w:t>
        <w:br/>
        <w:t xml:space="preserve">taken. </w:t>
        <w:br/>
        <w:t xml:space="preserve">Please </w:t>
        <w:br/>
        <w:t xml:space="preserve">choose </w:t>
        <w:br/>
        <w:t xml:space="preserve">another."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</w:t>
        <w:br/>
        <w:t xml:space="preserve">3 </w:t>
        <w:br/>
        <w:t xml:space="preserve"> </w:t>
        <w:br/>
        <w:t xml:space="preserve">Time Slot </w:t>
        <w:br/>
        <w:t xml:space="preserve">Conflict </w:t>
        <w:br/>
        <w:t xml:space="preserve"> </w:t>
        <w:br/>
        <w:t xml:space="preserve">Attempt </w:t>
        <w:br/>
        <w:t xml:space="preserve">to book </w:t>
        <w:br/>
        <w:t xml:space="preserve">a slot </w:t>
        <w:br/>
        <w:t xml:space="preserve">that is </w:t>
        <w:br/>
        <w:t xml:space="preserve">already </w:t>
        <w:br/>
        <w:t xml:space="preserve">booked. </w:t>
        <w:br/>
        <w:t xml:space="preserve"> </w:t>
        <w:br/>
        <w:t xml:space="preserve">Error: "This </w:t>
        <w:br/>
        <w:t xml:space="preserve">time slot is </w:t>
        <w:br/>
        <w:t xml:space="preserve">already </w:t>
        <w:br/>
        <w:t xml:space="preserve">taken. </w:t>
        <w:br/>
        <w:t xml:space="preserve">Please </w:t>
        <w:br/>
        <w:t xml:space="preserve">choose </w:t>
        <w:br/>
        <w:t xml:space="preserve">another."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</w:t>
        <w:br/>
        <w:t xml:space="preserve"> </w:t>
        <w:br/>
        <w:t xml:space="preserve">4 </w:t>
        <w:br/>
        <w:t xml:space="preserve"> </w:t>
        <w:br/>
        <w:t xml:space="preserve">Appointme </w:t>
        <w:br/>
        <w:t xml:space="preserve">nt </w:t>
        <w:br/>
        <w:t xml:space="preserve">Cancellatio </w:t>
        <w:br/>
        <w:t xml:space="preserve">n </w:t>
        <w:br/>
        <w:t xml:space="preserve"> </w:t>
        <w:br/>
        <w:t xml:space="preserve">User </w:t>
        <w:br/>
        <w:t xml:space="preserve">cancels a </w:t>
        <w:br/>
        <w:t xml:space="preserve">Confirme </w:t>
        <w:br/>
        <w:t xml:space="preserve">d </w:t>
        <w:br/>
        <w:t xml:space="preserve">appoint </w:t>
        <w:br/>
        <w:t xml:space="preserve">ment </w:t>
        <w:br/>
        <w:t xml:space="preserve">from </w:t>
        <w:br/>
        <w:t xml:space="preserve">their </w:t>
        <w:br/>
        <w:t>dashboa</w:t>
        <w:br/>
        <w:t xml:space="preserve">r </w:t>
        <w:br/>
        <w:t xml:space="preserve">d. </w:t>
        <w:br/>
        <w:t xml:space="preserve"> </w:t>
        <w:br/>
        <w:t xml:space="preserve">Appointme </w:t>
        <w:br/>
        <w:t xml:space="preserve">nt status </w:t>
        <w:br/>
        <w:t xml:space="preserve">changes to </w:t>
        <w:br/>
        <w:t xml:space="preserve">"Cancelled </w:t>
        <w:br/>
        <w:t xml:space="preserve">" in D3.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Page | 13 </w:t>
        <w:br/>
        <w:t xml:space="preserve">Created By Krina fataniya </w:t>
        <w:br/>
        <w:t xml:space="preserve"> PROJECT REPORT </w:t>
        <w:br/>
      </w:r>
    </w:p>
    <w:p>
      <w:r>
        <w:t xml:space="preserve"> </w:t>
        <w:br/>
        <w:t xml:space="preserve"> </w:t>
        <w:br/>
        <w:t xml:space="preserve"> </w:t>
        <w:br/>
        <w:t xml:space="preserve">3. Services Module booking Test Cases </w:t>
        <w:br/>
        <w:t xml:space="preserve"> </w:t>
        <w:br/>
        <w:t xml:space="preserve"> </w:t>
        <w:br/>
        <w:t xml:space="preserve"> </w:t>
        <w:br/>
        <w:t xml:space="preserve">Serial </w:t>
        <w:br/>
        <w:t xml:space="preserve">No. </w:t>
        <w:br/>
        <w:t xml:space="preserve">Condition </w:t>
        <w:br/>
        <w:t xml:space="preserve">to be </w:t>
        <w:br/>
        <w:t xml:space="preserve">Checked </w:t>
        <w:br/>
        <w:t xml:space="preserve">Test </w:t>
        <w:br/>
        <w:t xml:space="preserve">Data </w:t>
        <w:br/>
        <w:t xml:space="preserve">Expected </w:t>
        <w:br/>
        <w:t xml:space="preserve">Output </w:t>
        <w:br/>
        <w:t xml:space="preserve">Actual </w:t>
        <w:br/>
        <w:t xml:space="preserve">Output </w:t>
        <w:br/>
        <w:t xml:space="preserve">Remarks </w:t>
        <w:br/>
        <w:t xml:space="preserve"> </w:t>
        <w:br/>
        <w:t xml:space="preserve">1 </w:t>
        <w:br/>
        <w:t xml:space="preserve"> </w:t>
        <w:br/>
        <w:t xml:space="preserve">Service </w:t>
        <w:br/>
        <w:t xml:space="preserve">Display </w:t>
        <w:br/>
        <w:t xml:space="preserve"> </w:t>
        <w:br/>
        <w:t xml:space="preserve">Navigat </w:t>
        <w:br/>
        <w:t xml:space="preserve">e to the </w:t>
        <w:br/>
        <w:t xml:space="preserve">'Service </w:t>
        <w:br/>
        <w:t xml:space="preserve">s' page. </w:t>
        <w:br/>
        <w:t xml:space="preserve"> </w:t>
        <w:br/>
        <w:t xml:space="preserve">All active </w:t>
        <w:br/>
        <w:t xml:space="preserve">services </w:t>
        <w:br/>
        <w:t xml:space="preserve">(Name, </w:t>
        <w:br/>
        <w:t xml:space="preserve">Price, </w:t>
        <w:br/>
        <w:t xml:space="preserve">Duration) </w:t>
        <w:br/>
        <w:t xml:space="preserve">are </w:t>
        <w:br/>
        <w:t xml:space="preserve">displayed </w:t>
        <w:br/>
        <w:t xml:space="preserve">correctly. </w:t>
        <w:br/>
        <w:t xml:space="preserve"> </w:t>
        <w:br/>
        <w:t xml:space="preserve"> </w:t>
        <w:br/>
        <w:t xml:space="preserve">SUCCESSFUL </w:t>
        <w:br/>
        <w:t xml:space="preserve"> </w:t>
        <w:br/>
        <w:t xml:space="preserve"> </w:t>
        <w:br/>
        <w:t xml:space="preserve">PASSED </w:t>
        <w:br/>
        <w:t xml:space="preserve"> </w:t>
        <w:br/>
        <w:t xml:space="preserve"> </w:t>
        <w:br/>
        <w:t xml:space="preserve">2 </w:t>
        <w:br/>
        <w:t xml:space="preserve"> </w:t>
        <w:br/>
        <w:t xml:space="preserve">Service </w:t>
        <w:br/>
        <w:t xml:space="preserve">Price Check </w:t>
        <w:br/>
        <w:t xml:space="preserve"> </w:t>
        <w:br/>
        <w:t xml:space="preserve">View </w:t>
        <w:br/>
        <w:t xml:space="preserve">price for </w:t>
        <w:br/>
        <w:t xml:space="preserve">"Haircut </w:t>
        <w:br/>
        <w:t xml:space="preserve">." </w:t>
        <w:br/>
        <w:t xml:space="preserve"> </w:t>
        <w:br/>
        <w:t xml:space="preserve">Price </w:t>
        <w:br/>
        <w:t xml:space="preserve">matches </w:t>
        <w:br/>
        <w:t xml:space="preserve">the rate set </w:t>
        <w:br/>
        <w:t xml:space="preserve">by the </w:t>
        <w:br/>
        <w:t xml:space="preserve">Admin in </w:t>
        <w:br/>
        <w:t xml:space="preserve">the </w:t>
        <w:br/>
        <w:t xml:space="preserve">database.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</w:t>
        <w:br/>
        <w:t xml:space="preserve">3 </w:t>
        <w:br/>
        <w:t xml:space="preserve"> </w:t>
        <w:br/>
        <w:t xml:space="preserve">Unavailable </w:t>
        <w:br/>
        <w:t xml:space="preserve">Service </w:t>
        <w:br/>
        <w:t xml:space="preserve"> </w:t>
        <w:br/>
        <w:t xml:space="preserve">If a </w:t>
        <w:br/>
        <w:t xml:space="preserve">service </w:t>
        <w:br/>
        <w:t xml:space="preserve">is </w:t>
        <w:br/>
        <w:t xml:space="preserve">marked </w:t>
        <w:br/>
        <w:t xml:space="preserve">'Inactive </w:t>
        <w:br/>
        <w:t xml:space="preserve">' by </w:t>
        <w:br/>
        <w:t xml:space="preserve">Admin. </w:t>
        <w:br/>
        <w:t xml:space="preserve"> </w:t>
        <w:br/>
        <w:t xml:space="preserve">The service </w:t>
        <w:br/>
        <w:t xml:space="preserve">does not </w:t>
        <w:br/>
        <w:t xml:space="preserve">appear on </w:t>
        <w:br/>
        <w:t xml:space="preserve">the client- </w:t>
        <w:br/>
        <w:t xml:space="preserve">side </w:t>
        <w:br/>
        <w:t xml:space="preserve">'Services' </w:t>
        <w:br/>
        <w:t xml:space="preserve">page.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PROJECT REPORT </w:t>
        <w:br/>
        <w:t xml:space="preserve"> Page | 14 </w:t>
        <w:br/>
        <w:t xml:space="preserve">Created By Krina fataniya </w:t>
        <w:br/>
      </w:r>
    </w:p>
    <w:p>
      <w:r>
        <w:t xml:space="preserve"> </w:t>
        <w:br/>
        <w:t xml:space="preserve"> </w:t>
        <w:br/>
        <w:t xml:space="preserve"> </w:t>
        <w:br/>
        <w:t xml:space="preserve">4. Contact Form Test Cases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Serial </w:t>
        <w:br/>
        <w:t xml:space="preserve">No. </w:t>
        <w:br/>
        <w:t xml:space="preserve"> </w:t>
        <w:br/>
        <w:t xml:space="preserve">Condition </w:t>
        <w:br/>
        <w:t xml:space="preserve">to be </w:t>
        <w:br/>
        <w:t xml:space="preserve">Checked </w:t>
        <w:br/>
        <w:t xml:space="preserve"> </w:t>
        <w:br/>
        <w:t xml:space="preserve">Test </w:t>
        <w:br/>
        <w:t xml:space="preserve">Data </w:t>
        <w:br/>
        <w:t xml:space="preserve"> </w:t>
        <w:br/>
        <w:t xml:space="preserve">Expected </w:t>
        <w:br/>
        <w:t xml:space="preserve">Output </w:t>
        <w:br/>
        <w:t xml:space="preserve"> </w:t>
        <w:br/>
        <w:t xml:space="preserve">Actual </w:t>
        <w:br/>
        <w:t xml:space="preserve">Output </w:t>
        <w:br/>
        <w:t xml:space="preserve"> </w:t>
        <w:br/>
        <w:t xml:space="preserve">Remarks </w:t>
        <w:br/>
        <w:t xml:space="preserve"> </w:t>
        <w:br/>
        <w:t xml:space="preserve"> </w:t>
        <w:br/>
        <w:t xml:space="preserve">1 </w:t>
        <w:br/>
        <w:t xml:space="preserve"> </w:t>
        <w:br/>
        <w:t xml:space="preserve">All Fields </w:t>
        <w:br/>
        <w:t xml:space="preserve">Empty </w:t>
        <w:br/>
        <w:t xml:space="preserve"> </w:t>
        <w:br/>
        <w:t xml:space="preserve">Leave </w:t>
        <w:br/>
        <w:t xml:space="preserve">Name, </w:t>
        <w:br/>
        <w:t xml:space="preserve">Email, </w:t>
        <w:br/>
        <w:t xml:space="preserve">Subject, </w:t>
        <w:br/>
        <w:t xml:space="preserve">and </w:t>
        <w:br/>
        <w:t xml:space="preserve">Messag </w:t>
        <w:br/>
        <w:t xml:space="preserve">e fields </w:t>
        <w:br/>
        <w:t xml:space="preserve">blank </w:t>
        <w:br/>
        <w:t xml:space="preserve">and </w:t>
        <w:br/>
        <w:t xml:space="preserve">submit. </w:t>
        <w:br/>
        <w:t xml:space="preserve"> </w:t>
        <w:br/>
        <w:t xml:space="preserve">Error </w:t>
        <w:br/>
        <w:t xml:space="preserve">message: </w:t>
        <w:br/>
        <w:t xml:space="preserve">"All fields </w:t>
        <w:br/>
        <w:t xml:space="preserve">are </w:t>
        <w:br/>
        <w:t xml:space="preserve">required." </w:t>
        <w:br/>
        <w:t xml:space="preserve"> </w:t>
        <w:br/>
        <w:t xml:space="preserve"> </w:t>
        <w:br/>
        <w:t xml:space="preserve">SUCCESSFUL </w:t>
        <w:br/>
        <w:t xml:space="preserve"> </w:t>
        <w:br/>
        <w:t xml:space="preserve"> </w:t>
        <w:br/>
        <w:t xml:space="preserve">PASSED </w:t>
        <w:br/>
        <w:t xml:space="preserve"> </w:t>
        <w:br/>
        <w:t xml:space="preserve"> </w:t>
        <w:br/>
        <w:t xml:space="preserve">2 </w:t>
        <w:br/>
        <w:t xml:space="preserve"> </w:t>
        <w:br/>
        <w:t xml:space="preserve">Valid </w:t>
        <w:br/>
        <w:t xml:space="preserve">Submission </w:t>
        <w:br/>
        <w:t xml:space="preserve"> </w:t>
        <w:br/>
        <w:t xml:space="preserve">All fields </w:t>
        <w:br/>
        <w:t xml:space="preserve">filled </w:t>
        <w:br/>
        <w:t xml:space="preserve">with </w:t>
        <w:br/>
        <w:t xml:space="preserve">valid </w:t>
        <w:br/>
        <w:t xml:space="preserve">data. </w:t>
        <w:br/>
        <w:t xml:space="preserve"> </w:t>
        <w:br/>
        <w:t xml:space="preserve">Success </w:t>
        <w:br/>
        <w:t xml:space="preserve">message: </w:t>
        <w:br/>
        <w:t xml:space="preserve">"Your </w:t>
        <w:br/>
        <w:t xml:space="preserve">message </w:t>
        <w:br/>
        <w:t xml:space="preserve">has been </w:t>
        <w:br/>
        <w:t xml:space="preserve">sent." </w:t>
        <w:br/>
        <w:t xml:space="preserve">Message is </w:t>
        <w:br/>
        <w:t xml:space="preserve">saved to </w:t>
        <w:br/>
        <w:t xml:space="preserve">the </w:t>
        <w:br/>
        <w:t xml:space="preserve">CONTACTS </w:t>
        <w:br/>
        <w:t xml:space="preserve">table .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</w:t>
        <w:br/>
        <w:t xml:space="preserve"> </w:t>
        <w:br/>
        <w:t xml:space="preserve">3 </w:t>
        <w:br/>
        <w:t xml:space="preserve"> </w:t>
        <w:br/>
        <w:t xml:space="preserve">Invalid </w:t>
        <w:br/>
        <w:t xml:space="preserve">Email </w:t>
        <w:br/>
        <w:t xml:space="preserve">Format </w:t>
        <w:br/>
        <w:t xml:space="preserve"> </w:t>
        <w:br/>
        <w:t xml:space="preserve">Name, </w:t>
        <w:br/>
        <w:t xml:space="preserve">Subject, </w:t>
        <w:br/>
        <w:t xml:space="preserve">Messag </w:t>
        <w:br/>
        <w:t xml:space="preserve">e filled, </w:t>
        <w:br/>
        <w:t xml:space="preserve">but </w:t>
        <w:br/>
        <w:t xml:space="preserve">Email is </w:t>
        <w:br/>
        <w:t xml:space="preserve">test@. </w:t>
        <w:br/>
        <w:t xml:space="preserve"> </w:t>
        <w:br/>
        <w:t xml:space="preserve">Error </w:t>
        <w:br/>
        <w:t xml:space="preserve">message: </w:t>
        <w:br/>
        <w:t xml:space="preserve">"Please </w:t>
        <w:br/>
        <w:t xml:space="preserve">enter a </w:t>
        <w:br/>
        <w:t xml:space="preserve">valid email </w:t>
        <w:br/>
        <w:t xml:space="preserve">address." </w:t>
        <w:br/>
        <w:t xml:space="preserve"> </w:t>
        <w:br/>
        <w:t xml:space="preserve">SUCCESSFUL </w:t>
        <w:br/>
        <w:t xml:space="preserve"> </w:t>
        <w:br/>
        <w:t xml:space="preserve">PASSED </w:t>
        <w:br/>
        <w:t xml:space="preserve"> Page | 15 </w:t>
        <w:br/>
        <w:t xml:space="preserve">Created By Krina fataniya </w:t>
        <w:br/>
        <w:t xml:space="preserve"> PROJECT REPORT </w:t>
        <w:br/>
      </w:r>
    </w:p>
    <w:p>
      <w:r>
        <w:t xml:space="preserve"> </w:t>
        <w:br/>
        <w:t xml:space="preserve"> </w:t>
        <w:br/>
        <w:t xml:space="preserve">Snapshots </w:t>
        <w:br/>
        <w:t xml:space="preserve"> </w:t>
        <w:br/>
        <w:t xml:space="preserve">➤ Admin Login Screen: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→ In this page, admin must enter username and </w:t>
        <w:br/>
        <w:t xml:space="preserve">password. </w:t>
        <w:br/>
        <w:t xml:space="preserve">→ If the login details are correct, the admin will be redirected to </w:t>
        <w:br/>
        <w:t xml:space="preserve">the Admin Dashboard page. </w:t>
        <w:br/>
        <w:t xml:space="preserve">→ If the entered details are incorrect, an error </w:t>
        <w:br/>
        <w:t xml:space="preserve">message will be displayed. </w:t>
        <w:br/>
        <w:t xml:space="preserve">→ This page ensures that only authorized users </w:t>
        <w:br/>
        <w:t>can access the Beauty Discussion Admin Panel.</w:t>
        <w:br/>
        <w:t xml:space="preserve"> PROJECT REPORT </w:t>
        <w:br/>
        <w:t xml:space="preserve"> </w:t>
        <w:br/>
      </w:r>
    </w:p>
    <w:p>
      <w:r>
        <w:t xml:space="preserve"> </w:t>
        <w:br/>
        <w:t xml:space="preserve">Page | 17 </w:t>
        <w:br/>
        <w:t xml:space="preserve">Created By Krina fataniya </w:t>
        <w:br/>
        <w:t xml:space="preserve"> </w:t>
        <w:br/>
        <w:t xml:space="preserve">PROJECT REPORT </w:t>
        <w:br/>
        <w:t xml:space="preserve"> </w:t>
        <w:br/>
        <w:t xml:space="preserve"> </w:t>
        <w:br/>
        <w:t xml:space="preserve">➤ Admin Dashboard: </w:t>
        <w:br/>
        <w:t xml:space="preserve"> </w:t>
        <w:br/>
        <w:t xml:space="preserve"> </w:t>
        <w:br/>
        <w:t xml:space="preserve"> </w:t>
        <w:br/>
        <w:t xml:space="preserve">→ This page shows an overview of total earnings, bookings, </w:t>
        <w:br/>
        <w:t xml:space="preserve">customers, and cancelled bookings. </w:t>
        <w:br/>
        <w:t xml:space="preserve">→ Admin can manage services, view appointments, messages, </w:t>
        <w:br/>
        <w:t xml:space="preserve">and users from the sidebar. </w:t>
        <w:br/>
        <w:t xml:space="preserve">→ A graph shows monthly booking </w:t>
        <w:br/>
        <w:t xml:space="preserve">statistics. </w:t>
        <w:br/>
        <w:t xml:space="preserve">→ Logout option is provided for secure </w:t>
        <w:br/>
        <w:t xml:space="preserve">exit.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         PROJECT REPORT </w:t>
        <w:br/>
        <w:t xml:space="preserve">Page | 18 </w:t>
        <w:br/>
        <w:t xml:space="preserve">Created By Krina fataniya </w:t>
        <w:br/>
        <w:t xml:space="preserve"> </w:t>
        <w:br/>
        <w:t xml:space="preserve"> </w:t>
        <w:br/>
        <w:t xml:space="preserve">                                                                                   </w:t>
        <w:br/>
        <w:t xml:space="preserve"> </w:t>
        <w:br/>
        <w:t xml:space="preserve">⮚ Admin Service Page: </w:t>
        <w:br/>
        <w:t xml:space="preserve">                                                            </w:t>
        <w:br/>
        <w:t xml:space="preserve">                                                                                     </w:t>
        <w:br/>
        <w:t xml:space="preserve">            </w:t>
        <w:br/>
        <w:t xml:space="preserve"> </w:t>
        <w:br/>
        <w:t xml:space="preserve"> </w:t>
        <w:br/>
        <w:t xml:space="preserve">→ Allows admin to add new services (Service Name + Price). </w:t>
        <w:br/>
        <w:t xml:space="preserve">→ Displays a list of all added services. </w:t>
        <w:br/>
        <w:t xml:space="preserve">→ Each service has options to Update or Delete. </w:t>
        <w:br/>
        <w:t xml:space="preserve">→ Form includes input fields and an Add Service button. </w:t>
        <w:br/>
        <w:t xml:space="preserve">→ Data is shown in a table format (Service Name, Price, Actions). </w:t>
        <w:br/>
        <w:t xml:space="preserve">→ Part of the admin dashboard for managing salon services. </w:t>
        <w:br/>
        <w:t xml:space="preserve">                                                      </w:t>
        <w:br/>
        <w:t xml:space="preserve"> </w:t>
        <w:br/>
      </w:r>
    </w:p>
    <w:p>
      <w:r>
        <w:t xml:space="preserve"> </w:t>
        <w:br/>
        <w:t xml:space="preserve">          PROJECT REPORT </w:t>
        <w:br/>
        <w:t xml:space="preserve">Page | 19 </w:t>
        <w:br/>
        <w:t xml:space="preserve">Created By Krina fataniya </w:t>
        <w:br/>
        <w:t xml:space="preserve"> </w:t>
        <w:br/>
        <w:t xml:space="preserve"> </w:t>
        <w:br/>
        <w:t xml:space="preserve">                </w:t>
        <w:br/>
        <w:t xml:space="preserve"> </w:t>
        <w:br/>
        <w:t xml:space="preserve">⮚ Admin Appointment Page: </w:t>
        <w:br/>
        <w:t xml:space="preserve"> </w:t>
        <w:br/>
        <w:t xml:space="preserve">                                                                         </w:t>
        <w:br/>
        <w:t xml:space="preserve"> </w:t>
        <w:br/>
        <w:t xml:space="preserve"> </w:t>
        <w:br/>
        <w:t xml:space="preserve">⮚  </w:t>
        <w:br/>
        <w:t xml:space="preserve">  → Form to add new appointments: </w:t>
        <w:br/>
        <w:t xml:space="preserve">● </w:t>
        <w:br/>
        <w:t xml:space="preserve">First Name, Last Name, Date, Phone Number, Message (optional). </w:t>
        <w:br/>
        <w:t xml:space="preserve">  → "Add Appointment" button to submit the form. </w:t>
        <w:br/>
        <w:t xml:space="preserve">  → Displays a list of appointment requests in table format. </w:t>
        <w:br/>
        <w:t xml:space="preserve">● </w:t>
        <w:br/>
        <w:t xml:space="preserve">Columns: First Name, Last Name, Date, Phone, Message, Actions. </w:t>
        <w:br/>
        <w:t xml:space="preserve">→ Each request can be deleted using the Delete link. </w:t>
        <w:br/>
        <w:t xml:space="preserve">  → Helps admin view, manage, and organize client appointments.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         PROJECT REPORT </w:t>
        <w:br/>
        <w:t xml:space="preserve">Page | 20 </w:t>
        <w:br/>
        <w:t xml:space="preserve">Created By Krina fataniya </w:t>
        <w:br/>
        <w:t xml:space="preserve"> </w:t>
        <w:br/>
        <w:t xml:space="preserve"> </w:t>
        <w:br/>
        <w:t xml:space="preserve">               </w:t>
        <w:br/>
        <w:t xml:space="preserve">⮚ Admin Contact Page: </w:t>
        <w:br/>
        <w:t xml:space="preserve"> </w:t>
        <w:br/>
        <w:t xml:space="preserve">      </w:t>
        <w:br/>
        <w:t xml:space="preserve"> </w:t>
        <w:br/>
        <w:t xml:space="preserve"> → Allows admin to view messages submitted by users via contact form. </w:t>
        <w:br/>
        <w:t xml:space="preserve"> → Includes a form to manually add a contact message (Name, Email, </w:t>
        <w:br/>
        <w:t xml:space="preserve">Subject, Message). </w:t>
        <w:br/>
        <w:t xml:space="preserve"> → Displays a Contact Submissions table with: </w:t>
        <w:br/>
        <w:t xml:space="preserve">● Name, Email, Subject, Message, and Delete option. </w:t>
        <w:br/>
        <w:t xml:space="preserve"> → Admin can delete any message using the Delete link. </w:t>
        <w:br/>
        <w:t xml:space="preserve"> → Helps manage customer queries or feedback efficiently.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         PROJECT REPORT </w:t>
        <w:br/>
        <w:t xml:space="preserve">Page | 21 </w:t>
        <w:br/>
        <w:t xml:space="preserve">Created By Krina fataniya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⮚ Admin view user Signup Page: </w:t>
        <w:br/>
        <w:t xml:space="preserve">                          </w:t>
        <w:br/>
        <w:t xml:space="preserve">                              </w:t>
        <w:br/>
        <w:t xml:space="preserve"> </w:t>
        <w:br/>
        <w:t xml:space="preserve">   </w:t>
        <w:br/>
        <w:t xml:space="preserve">     → Allows new users to create an account. </w:t>
        <w:br/>
        <w:t xml:space="preserve">     → Typically includes input fields: </w:t>
        <w:br/>
        <w:t xml:space="preserve">● Name, Email, Phone, Password, Confirm Password. </w:t>
        <w:br/>
        <w:t xml:space="preserve">    → Has a "Signup" button to submit the registration form. </w:t>
        <w:br/>
        <w:t xml:space="preserve">    → Stores user details in the database for future login. </w:t>
        <w:br/>
        <w:t xml:space="preserve">   → May include validation (e.g. valid email, password match). </w:t>
        <w:br/>
        <w:t xml:space="preserve">   → Provides a link to go to the Login page if the user already has </w:t>
        <w:br/>
        <w:t>an account.</w:t>
        <w:br/>
      </w:r>
    </w:p>
    <w:p>
      <w:r>
        <w:t xml:space="preserve"> </w:t>
        <w:br/>
        <w:t xml:space="preserve">Page | 22 </w:t>
        <w:br/>
        <w:t xml:space="preserve">Created By Krina fataniya </w:t>
        <w:br/>
        <w:t xml:space="preserve"> </w:t>
        <w:br/>
        <w:t xml:space="preserve">PROJECT REPORT </w:t>
        <w:br/>
        <w:t xml:space="preserve"> </w:t>
        <w:br/>
        <w:t xml:space="preserve">➤ Home Page: </w:t>
        <w:br/>
        <w:t xml:space="preserve"> </w:t>
        <w:br/>
        <w:t xml:space="preserve"> </w:t>
        <w:br/>
        <w:t xml:space="preserve"> </w:t>
        <w:br/>
        <w:t xml:space="preserve">→ This is the home page of the Khushbu </w:t>
        <w:br/>
        <w:t xml:space="preserve">Beauty Salon website. </w:t>
        <w:br/>
        <w:t xml:space="preserve">→  It  shows  the  salon  name  and  a </w:t>
        <w:br/>
        <w:t xml:space="preserve">background image related to beauty. </w:t>
        <w:br/>
        <w:t xml:space="preserve">→ The menu bar has options like Home, Login, Signup, About, </w:t>
        <w:br/>
        <w:t xml:space="preserve">Services, and Contact. </w:t>
        <w:br/>
        <w:t xml:space="preserve">→ From this page, users can go to other </w:t>
        <w:br/>
        <w:t xml:space="preserve">parts of the website. </w:t>
        <w:br/>
        <w:t xml:space="preserve">→ It gives a simple and attractive look to </w:t>
        <w:br/>
        <w:t xml:space="preserve">welcome users.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Page | 23 </w:t>
        <w:br/>
        <w:t xml:space="preserve">Created By Krina fataniya </w:t>
        <w:br/>
        <w:t xml:space="preserve"> </w:t>
        <w:br/>
        <w:t xml:space="preserve">PROJECT REPORT </w:t>
        <w:br/>
        <w:t xml:space="preserve"> </w:t>
        <w:br/>
        <w:t xml:space="preserve">➤ Login Page: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→ This page allows users to log in to the </w:t>
        <w:br/>
        <w:t xml:space="preserve">Beauty Discussion system. </w:t>
        <w:br/>
        <w:t xml:space="preserve">→ </w:t>
        <w:br/>
        <w:t xml:space="preserve">The </w:t>
        <w:br/>
        <w:t xml:space="preserve">user </w:t>
        <w:br/>
        <w:t xml:space="preserve">must </w:t>
        <w:br/>
        <w:t xml:space="preserve">enter </w:t>
        <w:br/>
        <w:t xml:space="preserve">a </w:t>
        <w:br/>
        <w:t xml:space="preserve">email </w:t>
        <w:br/>
        <w:t xml:space="preserve">and </w:t>
        <w:br/>
        <w:t xml:space="preserve">password to access their account. </w:t>
        <w:br/>
        <w:t xml:space="preserve">→ If the login details are correct, the user </w:t>
        <w:br/>
        <w:t xml:space="preserve">is redirected to the Home Page. </w:t>
        <w:br/>
        <w:t xml:space="preserve">→ </w:t>
        <w:br/>
        <w:t xml:space="preserve">If </w:t>
        <w:br/>
        <w:t xml:space="preserve">the </w:t>
        <w:br/>
        <w:t xml:space="preserve">details </w:t>
        <w:br/>
        <w:t xml:space="preserve">are </w:t>
        <w:br/>
        <w:t xml:space="preserve">wrong, </w:t>
        <w:br/>
        <w:t xml:space="preserve">an </w:t>
        <w:br/>
        <w:t xml:space="preserve">error </w:t>
        <w:br/>
        <w:t xml:space="preserve">message is shown. </w:t>
        <w:br/>
        <w:t xml:space="preserve">→ </w:t>
        <w:br/>
        <w:t xml:space="preserve">This </w:t>
        <w:br/>
        <w:t xml:space="preserve">page </w:t>
        <w:br/>
        <w:t xml:space="preserve">helps </w:t>
        <w:br/>
        <w:t xml:space="preserve">to </w:t>
        <w:br/>
        <w:t xml:space="preserve">keep </w:t>
        <w:br/>
        <w:t xml:space="preserve">user </w:t>
        <w:br/>
        <w:t xml:space="preserve">information secure and private. </w:t>
        <w:br/>
        <w:t xml:space="preserve"> </w:t>
        <w:br/>
        <w:t xml:space="preserve"> </w:t>
        <w:br/>
        <w:t xml:space="preserve"> </w:t>
        <w:br/>
        <w:t xml:space="preserve">Page | 19 </w:t>
        <w:br/>
        <w:t>Created By Krina fataniya</w:t>
        <w:br/>
      </w:r>
    </w:p>
    <w:p>
      <w:r>
        <w:t xml:space="preserve"> </w:t>
        <w:br/>
        <w:t xml:space="preserve"> </w:t>
        <w:br/>
        <w:t xml:space="preserve">➤ Signup Page: </w:t>
        <w:br/>
        <w:t xml:space="preserve">   </w:t>
        <w:br/>
        <w:t xml:space="preserve"> </w:t>
        <w:br/>
        <w:t xml:space="preserve"> </w:t>
        <w:br/>
        <w:t xml:space="preserve">→ This page allows new users to create an </w:t>
        <w:br/>
        <w:t xml:space="preserve">account on the Beauty Discussion website. </w:t>
        <w:br/>
        <w:t xml:space="preserve">→ Users need to enter details like name, </w:t>
        <w:br/>
        <w:t xml:space="preserve">email, username, and password. </w:t>
        <w:br/>
        <w:t xml:space="preserve">→ </w:t>
        <w:br/>
        <w:t xml:space="preserve">After </w:t>
        <w:br/>
        <w:t xml:space="preserve">filling </w:t>
        <w:br/>
        <w:t xml:space="preserve">in </w:t>
        <w:br/>
        <w:t xml:space="preserve">the </w:t>
        <w:br/>
        <w:t xml:space="preserve">form, </w:t>
        <w:br/>
        <w:t xml:space="preserve">users  can </w:t>
        <w:br/>
        <w:t xml:space="preserve">register to join the system. </w:t>
        <w:br/>
        <w:t xml:space="preserve">→ Once registered, they can log in using </w:t>
        <w:br/>
        <w:t xml:space="preserve">their username and password. </w:t>
        <w:br/>
        <w:t xml:space="preserve">→ This page helps new users become part </w:t>
        <w:br/>
        <w:t xml:space="preserve">of the beauty discussion community. </w:t>
        <w:br/>
        <w:t xml:space="preserve"> </w:t>
        <w:br/>
        <w:t xml:space="preserve"> PROJECT REPORT </w:t>
        <w:br/>
      </w:r>
    </w:p>
    <w:p>
      <w:r>
        <w:t xml:space="preserve"> </w:t>
        <w:br/>
        <w:t xml:space="preserve">Page | 25 Created By Krina fataniya </w:t>
        <w:br/>
        <w:t xml:space="preserve"> </w:t>
        <w:br/>
        <w:t xml:space="preserve">PROJECT REPORT </w:t>
        <w:br/>
        <w:t xml:space="preserve"> </w:t>
        <w:br/>
        <w:t xml:space="preserve">➤ About Page: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→ This page gives information about the Khushbu Beauty Salon </w:t>
        <w:br/>
        <w:t xml:space="preserve">and the purpose of the website. </w:t>
        <w:br/>
        <w:t xml:space="preserve">→ It explains that the salon provides various beauty services and </w:t>
        <w:br/>
        <w:t xml:space="preserve">also a platform for beauty discussions. </w:t>
        <w:br/>
        <w:t xml:space="preserve">→ Users can learn about the mission and </w:t>
        <w:br/>
        <w:t xml:space="preserve">goals of the salon. </w:t>
        <w:br/>
        <w:t xml:space="preserve">→ The page helps visitors understand the </w:t>
        <w:br/>
        <w:t xml:space="preserve">background and specialty of the salon. </w:t>
        <w:br/>
        <w:t xml:space="preserve">→ It creates trust and connection between </w:t>
        <w:br/>
        <w:t xml:space="preserve">the salon and its customers.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Page | 26 Created By Krina fataniya </w:t>
        <w:br/>
        <w:t xml:space="preserve"> </w:t>
        <w:br/>
        <w:t xml:space="preserve">PROJECT REPORT </w:t>
        <w:br/>
        <w:t xml:space="preserve"> </w:t>
        <w:br/>
        <w:t xml:space="preserve">➤ Contact Page: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      → This page allows users to contact the </w:t>
        <w:br/>
        <w:t xml:space="preserve">salon for any queries or feedback. </w:t>
        <w:br/>
        <w:t xml:space="preserve">→ It includes a contact form where users can enter their name, </w:t>
        <w:br/>
        <w:t xml:space="preserve">email, subject, and message. </w:t>
        <w:br/>
        <w:t xml:space="preserve">→ The page also shows the address, phone number, and email </w:t>
        <w:br/>
        <w:t xml:space="preserve">of Khushbu Beauty Salon. </w:t>
        <w:br/>
        <w:t xml:space="preserve">→  When  users  submit  the  form,  the </w:t>
        <w:br/>
        <w:t xml:space="preserve">message is sent to the admin. </w:t>
        <w:br/>
        <w:t xml:space="preserve">→ This page helps users easily get in touch </w:t>
        <w:br/>
        <w:t xml:space="preserve">with the salon.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➤ Appointment Booking : </w:t>
        <w:br/>
        <w:t xml:space="preserve"> </w:t>
        <w:br/>
        <w:t xml:space="preserve"> </w:t>
        <w:br/>
        <w:t xml:space="preserve"> </w:t>
        <w:br/>
        <w:t xml:space="preserve">→ </w:t>
        <w:br/>
        <w:t xml:space="preserve">This  page  allows  users </w:t>
        <w:br/>
        <w:t xml:space="preserve">to </w:t>
        <w:br/>
        <w:t xml:space="preserve">book </w:t>
        <w:br/>
        <w:t xml:space="preserve">an </w:t>
        <w:br/>
        <w:t xml:space="preserve">appointment at Khushbu Beauty Salon. </w:t>
        <w:br/>
        <w:t xml:space="preserve">→ Users can select their name, service, </w:t>
        <w:br/>
        <w:t xml:space="preserve">date, and time slot for the appointment. </w:t>
        <w:br/>
        <w:t xml:space="preserve">→ Available time slots are shown so users </w:t>
        <w:br/>
        <w:t xml:space="preserve">can choose a convenient time. </w:t>
        <w:br/>
        <w:t xml:space="preserve">→ After filling in  all details, users can </w:t>
        <w:br/>
        <w:t xml:space="preserve">submit the form to confirm their booking. </w:t>
        <w:br/>
        <w:t xml:space="preserve">→ The page helps manage salon appointments in an easy and </w:t>
        <w:br/>
        <w:t>organized way.</w:t>
        <w:br/>
        <w:t xml:space="preserve"> PROJECT REPORT </w:t>
        <w:br/>
        <w:t xml:space="preserve"> Page | 27 </w:t>
        <w:br/>
        <w:t xml:space="preserve">Created By Krina fataniya </w:t>
        <w:br/>
      </w:r>
    </w:p>
    <w:p>
      <w:r>
        <w:t xml:space="preserve"> </w:t>
        <w:br/>
        <w:t xml:space="preserve">Page | 28 Created By Krina fataniya </w:t>
        <w:br/>
        <w:t xml:space="preserve"> </w:t>
        <w:br/>
        <w:t xml:space="preserve">PROJECT REPORT </w:t>
        <w:br/>
        <w:t xml:space="preserve"> </w:t>
        <w:br/>
        <w:t xml:space="preserve">➤ Service Page: </w:t>
        <w:br/>
        <w:t xml:space="preserve"> </w:t>
        <w:br/>
        <w:t xml:space="preserve"> </w:t>
        <w:br/>
        <w:t xml:space="preserve"> </w:t>
        <w:br/>
        <w:t xml:space="preserve">→ This page shows all the beauty services </w:t>
        <w:br/>
        <w:t xml:space="preserve">provided by Khushbu Beauty Salon. </w:t>
        <w:br/>
        <w:t xml:space="preserve">→ Each service is displayed with its name, </w:t>
        <w:br/>
        <w:t xml:space="preserve">description, and price. </w:t>
        <w:br/>
        <w:t xml:space="preserve">→ Users can view available services like facial, makeup, hair </w:t>
        <w:br/>
        <w:t xml:space="preserve">styling, and bridal packages. </w:t>
        <w:br/>
        <w:t xml:space="preserve">→ It helps users know about the salon’s </w:t>
        <w:br/>
        <w:t xml:space="preserve">offers before booking an appointment. </w:t>
        <w:br/>
        <w:t xml:space="preserve">→ The page is designed in a simple and </w:t>
        <w:br/>
        <w:t xml:space="preserve">attractive layout for easy viewing.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Limitations: </w:t>
        <w:br/>
        <w:t xml:space="preserve"> </w:t>
        <w:br/>
        <w:t xml:space="preserve"> </w:t>
        <w:br/>
        <w:t xml:space="preserve">→ The Beauty Discussion project has some limitations in its </w:t>
        <w:br/>
        <w:t xml:space="preserve">current version: </w:t>
        <w:br/>
        <w:t xml:space="preserve">→ It does not have an online payment </w:t>
        <w:br/>
        <w:t xml:space="preserve">system for booking services. </w:t>
        <w:br/>
        <w:t xml:space="preserve">→ There is no automatic email or SMS </w:t>
        <w:br/>
        <w:t xml:space="preserve">notification for appointments. </w:t>
        <w:br/>
        <w:t xml:space="preserve">→ The system can only be used on a computer browser, not as </w:t>
        <w:br/>
        <w:t xml:space="preserve">a mobile app. </w:t>
        <w:br/>
        <w:t xml:space="preserve">→ Admin control is limited to basic </w:t>
        <w:br/>
        <w:t xml:space="preserve">functions like add, edit, and delete. </w:t>
        <w:br/>
        <w:t xml:space="preserve">→ The design and features depend on </w:t>
        <w:br/>
        <w:t xml:space="preserve">the ready-made template used. </w:t>
        <w:br/>
        <w:t xml:space="preserve">→  Some  features  like  live  chat  or </w:t>
        <w:br/>
        <w:t xml:space="preserve">beauty tips upload are not yet added.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PROJECT REPORT </w:t>
        <w:br/>
      </w:r>
    </w:p>
    <w:p>
      <w:r>
        <w:t xml:space="preserve"> </w:t>
        <w:br/>
        <w:t xml:space="preserve"> Page | 29 </w:t>
        <w:br/>
        <w:t xml:space="preserve">Created By Krina </w:t>
        <w:br/>
        <w:t>fataniya</w:t>
        <w:br/>
      </w:r>
    </w:p>
    <w:p>
      <w:r>
        <w:t xml:space="preserve"> </w:t>
        <w:br/>
        <w:t xml:space="preserve">Page | 30 Created By Krina fataniya </w:t>
        <w:br/>
        <w:t xml:space="preserve"> </w:t>
        <w:br/>
        <w:t xml:space="preserve">PROJECT REPORT </w:t>
        <w:br/>
        <w:t xml:space="preserve"> </w:t>
        <w:br/>
        <w:t xml:space="preserve">Future Enhancement: </w:t>
        <w:br/>
        <w:t xml:space="preserve"> </w:t>
        <w:br/>
        <w:t xml:space="preserve">→ In the future, more features can be added to improve the </w:t>
        <w:br/>
        <w:t xml:space="preserve">Beauty Discussion system. </w:t>
        <w:br/>
        <w:t xml:space="preserve">→  Online  payment  system  can  be </w:t>
        <w:br/>
        <w:t xml:space="preserve">included for easy booking and billing. </w:t>
        <w:br/>
        <w:t xml:space="preserve">→ Users can get email or SMS notifications for appointment </w:t>
        <w:br/>
        <w:t xml:space="preserve">reminders. </w:t>
        <w:br/>
        <w:t xml:space="preserve">→  A  mobile  app  version  can  be </w:t>
        <w:br/>
        <w:t xml:space="preserve">developed for better user access. </w:t>
        <w:br/>
        <w:t xml:space="preserve">→ More beauty tips, videos, and expert chat options can be </w:t>
        <w:br/>
        <w:t xml:space="preserve">added for user engagement. </w:t>
        <w:br/>
        <w:t xml:space="preserve">→ The design can be improved with </w:t>
        <w:br/>
        <w:t xml:space="preserve">more modern and responsive layouts.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Conclusion: </w:t>
        <w:br/>
        <w:t xml:space="preserve"> </w:t>
        <w:br/>
        <w:t xml:space="preserve">→ The Beauty Discussion project helps users connect with the </w:t>
        <w:br/>
        <w:t xml:space="preserve">salon and get beauty-related services easily. </w:t>
        <w:br/>
        <w:t xml:space="preserve">→ It provides features like login, signup, appointment booking, </w:t>
        <w:br/>
        <w:t xml:space="preserve">and contact options in one place. </w:t>
        <w:br/>
        <w:t xml:space="preserve">→ The project is simple, user-friendly, and useful for both </w:t>
        <w:br/>
        <w:t xml:space="preserve">customers and the salon admin. </w:t>
        <w:br/>
        <w:t xml:space="preserve">→ It saves time and makes the salon </w:t>
        <w:br/>
        <w:t xml:space="preserve">service process more organized. </w:t>
        <w:br/>
        <w:t xml:space="preserve">→ Overall, the system fulfills its aim of creating an online beauty </w:t>
        <w:br/>
        <w:t>discussion and booking platform.</w:t>
        <w:br/>
        <w:t xml:space="preserve"> Page | 31 </w:t>
        <w:br/>
        <w:t xml:space="preserve">Created By Krina fataniya </w:t>
        <w:br/>
        <w:t xml:space="preserve"> PROJECT REPORT </w:t>
        <w:br/>
      </w:r>
    </w:p>
    <w:p>
      <w:r>
        <w:t xml:space="preserve"> </w:t>
        <w:br/>
        <w:t xml:space="preserve"> </w:t>
        <w:br/>
        <w:t xml:space="preserve">Webliography: </w:t>
        <w:br/>
        <w:t xml:space="preserve"> </w:t>
        <w:br/>
        <w:t xml:space="preserve">https://themewagon.com </w:t>
        <w:br/>
        <w:t xml:space="preserve"> https://stackoverflow.com </w:t>
        <w:br/>
        <w:t xml:space="preserve"> https://www.draw.io </w:t>
        <w:br/>
        <w:t xml:space="preserve"> Page | 32 </w:t>
        <w:br/>
        <w:t xml:space="preserve">Created By Krina fataniya </w:t>
        <w:br/>
        <w:t xml:space="preserve"> PROJECT REPORT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